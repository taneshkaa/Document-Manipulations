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This is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practice. This is for practice. This is for practice. This is for practice. This is for practice.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 for practice. This is for practice. This is for practice. This is for practice. This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practice. This is for practice. This is for practice. This is for practice. </w:t>
      </w:r>
    </w:p>
    <w:sectPr w:rsidR="00FC693F" w:rsidRPr="0006063C" w:rsidSect="00034616">
      <w:pgSz w:w="11904" w:h="16838"/>
      <w:pgMar w:top="724" w:right="135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